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DF45" w14:textId="77777777" w:rsidR="00FD2D07" w:rsidRDefault="00000000">
      <w:pPr>
        <w:jc w:val="center"/>
      </w:pPr>
      <w:r>
        <w:rPr>
          <w:rFonts w:ascii="Times New Roman" w:hAnsi="Times New Roman"/>
          <w:b/>
          <w:sz w:val="32"/>
        </w:rPr>
        <w:t>Danh lam thắng cảnh Việt Nam</w:t>
      </w:r>
    </w:p>
    <w:p w14:paraId="7BCA394C" w14:textId="77777777" w:rsidR="00FD2D07" w:rsidRDefault="00000000">
      <w:r>
        <w:rPr>
          <w:rFonts w:ascii="Times New Roman" w:hAnsi="Times New Roman"/>
          <w:sz w:val="24"/>
        </w:rPr>
        <w:t>Dưới đây là một số hình ảnh minh họa về danh lam thắng cảnh nổi tiếng của Việt Nam.</w:t>
      </w:r>
    </w:p>
    <w:p w14:paraId="180513A5" w14:textId="77777777" w:rsidR="00FD2D07" w:rsidRDefault="00FD2D07"/>
    <w:p w14:paraId="15CF5E50" w14:textId="7F74DF4B" w:rsidR="00FD2D07" w:rsidRDefault="00FD2D07">
      <w:pPr>
        <w:rPr>
          <w:noProof/>
        </w:rPr>
      </w:pPr>
    </w:p>
    <w:p w14:paraId="519CD1BD" w14:textId="77777777" w:rsidR="00604472" w:rsidRDefault="00604472" w:rsidP="00604472">
      <w:pPr>
        <w:jc w:val="center"/>
        <w:rPr>
          <w:noProof/>
        </w:rPr>
      </w:pPr>
    </w:p>
    <w:p w14:paraId="623D5050" w14:textId="635D9C3E" w:rsidR="00604472" w:rsidRDefault="004D2470" w:rsidP="00604472">
      <w:pPr>
        <w:tabs>
          <w:tab w:val="left" w:pos="3588"/>
        </w:tabs>
        <w:jc w:val="center"/>
        <w:rPr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37E780E0" wp14:editId="68546C2B">
            <wp:extent cx="5429250" cy="3619500"/>
            <wp:effectExtent l="0" t="0" r="0" b="0"/>
            <wp:docPr id="154020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09" cy="361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316B" w14:textId="04B778FF" w:rsidR="004D2470" w:rsidRPr="004D2470" w:rsidRDefault="004D2470" w:rsidP="00604472">
      <w:pPr>
        <w:tabs>
          <w:tab w:val="left" w:pos="3588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Hình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ảnh</w:t>
      </w:r>
      <w:proofErr w:type="spellEnd"/>
      <w:r>
        <w:rPr>
          <w:b/>
          <w:bCs/>
          <w:i/>
          <w:iCs/>
        </w:rPr>
        <w:t xml:space="preserve"> : </w:t>
      </w:r>
      <w:proofErr w:type="spellStart"/>
      <w:r>
        <w:rPr>
          <w:b/>
          <w:bCs/>
          <w:i/>
          <w:iCs/>
        </w:rPr>
        <w:t>thác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bản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giốc</w:t>
      </w:r>
      <w:proofErr w:type="spellEnd"/>
      <w:r>
        <w:rPr>
          <w:b/>
          <w:bCs/>
          <w:i/>
          <w:iCs/>
        </w:rPr>
        <w:t xml:space="preserve"> cao </w:t>
      </w:r>
      <w:proofErr w:type="spellStart"/>
      <w:r>
        <w:rPr>
          <w:b/>
          <w:bCs/>
          <w:i/>
          <w:iCs/>
        </w:rPr>
        <w:t>bằng</w:t>
      </w:r>
      <w:proofErr w:type="spellEnd"/>
    </w:p>
    <w:sectPr w:rsidR="004D2470" w:rsidRPr="004D2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012013">
    <w:abstractNumId w:val="8"/>
  </w:num>
  <w:num w:numId="2" w16cid:durableId="229197107">
    <w:abstractNumId w:val="6"/>
  </w:num>
  <w:num w:numId="3" w16cid:durableId="1600599671">
    <w:abstractNumId w:val="5"/>
  </w:num>
  <w:num w:numId="4" w16cid:durableId="544292218">
    <w:abstractNumId w:val="4"/>
  </w:num>
  <w:num w:numId="5" w16cid:durableId="1810515763">
    <w:abstractNumId w:val="7"/>
  </w:num>
  <w:num w:numId="6" w16cid:durableId="812259526">
    <w:abstractNumId w:val="3"/>
  </w:num>
  <w:num w:numId="7" w16cid:durableId="1062601217">
    <w:abstractNumId w:val="2"/>
  </w:num>
  <w:num w:numId="8" w16cid:durableId="887451845">
    <w:abstractNumId w:val="1"/>
  </w:num>
  <w:num w:numId="9" w16cid:durableId="206949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7A0"/>
    <w:rsid w:val="001269F2"/>
    <w:rsid w:val="0015074B"/>
    <w:rsid w:val="0029639D"/>
    <w:rsid w:val="00326F90"/>
    <w:rsid w:val="004D2470"/>
    <w:rsid w:val="00604472"/>
    <w:rsid w:val="00AA1D8D"/>
    <w:rsid w:val="00B47730"/>
    <w:rsid w:val="00CB0664"/>
    <w:rsid w:val="00FC693F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E53C4"/>
  <w14:defaultImageDpi w14:val="300"/>
  <w15:docId w15:val="{75F67EBD-17E4-46CB-8A0F-686B81E7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2025-10-01T23:14:00Z</dcterms:modified>
  <cp:category/>
</cp:coreProperties>
</file>